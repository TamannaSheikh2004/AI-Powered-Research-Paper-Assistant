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Paper Template</w:t>
      </w:r>
    </w:p>
    <w:p>
      <w:pPr>
        <w:pStyle w:val="Heading1"/>
      </w:pPr>
      <w:r>
        <w:t>Abstract</w:t>
      </w:r>
    </w:p>
    <w:p>
      <w:r>
        <w:t>{{ abstract }}</w:t>
      </w:r>
    </w:p>
    <w:p/>
    <w:p>
      <w:pPr>
        <w:pStyle w:val="Heading1"/>
      </w:pPr>
      <w:r>
        <w:t>Introduction</w:t>
      </w:r>
    </w:p>
    <w:p>
      <w:r>
        <w:t>{{ introduction }}</w:t>
      </w:r>
    </w:p>
    <w:p/>
    <w:p>
      <w:pPr>
        <w:pStyle w:val="Heading1"/>
      </w:pPr>
      <w:r>
        <w:t>Literature Review</w:t>
      </w:r>
    </w:p>
    <w:p>
      <w:r>
        <w:t>{{ literature_review }}</w:t>
      </w:r>
    </w:p>
    <w:p/>
    <w:p>
      <w:pPr>
        <w:pStyle w:val="Heading1"/>
      </w:pPr>
      <w:r>
        <w:t>Methodology</w:t>
      </w:r>
    </w:p>
    <w:p>
      <w:r>
        <w:t>{{ methodology }}</w:t>
      </w:r>
    </w:p>
    <w:p/>
    <w:p>
      <w:pPr>
        <w:pStyle w:val="Heading1"/>
      </w:pPr>
      <w:r>
        <w:t>Results</w:t>
      </w:r>
    </w:p>
    <w:p>
      <w:r>
        <w:t>{{ results }}</w:t>
      </w:r>
    </w:p>
    <w:p/>
    <w:p>
      <w:pPr>
        <w:pStyle w:val="Heading1"/>
      </w:pPr>
      <w:r>
        <w:t>Discussion</w:t>
      </w:r>
    </w:p>
    <w:p>
      <w:r>
        <w:t>{{ discussion }}</w:t>
      </w:r>
    </w:p>
    <w:p/>
    <w:p>
      <w:pPr>
        <w:pStyle w:val="Heading1"/>
      </w:pPr>
      <w:r>
        <w:t>Conclusion</w:t>
      </w:r>
    </w:p>
    <w:p>
      <w:r>
        <w:t>{{ conclusion }}</w:t>
      </w:r>
    </w:p>
    <w:p/>
    <w:p>
      <w:pPr>
        <w:pStyle w:val="Heading1"/>
      </w:pPr>
      <w:r>
        <w:t>References</w:t>
      </w:r>
    </w:p>
    <w:p>
      <w:r>
        <w:t>{{ references }}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